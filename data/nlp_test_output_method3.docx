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我兴(xīng)奋地(de)踏(tà)上(shàng)这(zhè)片(piàn)土地(dì)。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我怀着(zhe)沉重(zhòng)的(de)心情重(chóng)复地(de)哭诉。</w:t>
      </w:r>
    </w:p>
    <w:p>
      <w:pPr>
        <w:ind w:firstLine="420"/>
      </w:pPr>
      <w:r>
        <w:rPr>
          <w:rFonts w:ascii="宋体" w:hAnsi="宋体"/>
          <w:sz w:val="24"/>
        </w:rPr>
        <w:t>去银行(háng)取钱真是不(bù)虚此行(xíng)。</w:t>
      </w:r>
    </w:p>
    <w:p>
      <w:pPr>
        <w:ind w:firstLine="420"/>
      </w:pPr>
      <w:r>
        <w:rPr>
          <w:rFonts w:ascii="宋体" w:hAnsi="宋体"/>
          <w:sz w:val="24"/>
        </w:rPr>
        <w:t>还(hái)有(yǒu)，借你的(de)书该还(h</w:t>
      </w:r>
      <w:r>
        <w:rPr>
          <w:rFonts w:hint="eastAsia" w:ascii="宋体" w:hAnsi="宋体" w:eastAsia="宋体"/>
          <w:sz w:val="24"/>
          <w:lang w:val="en-US" w:eastAsia="zh-CN"/>
        </w:rPr>
        <w:t>u</w:t>
      </w:r>
      <w:r>
        <w:rPr>
          <w:rFonts w:ascii="宋体" w:hAnsi="宋体"/>
          <w:sz w:val="24"/>
        </w:rPr>
        <w:t>á</w:t>
      </w:r>
      <w:r>
        <w:rPr>
          <w:rFonts w:hint="eastAsia" w:ascii="宋体" w:hAnsi="宋体" w:eastAsia="宋体"/>
          <w:sz w:val="24"/>
          <w:lang w:val="en-US" w:eastAsia="zh-CN"/>
        </w:rPr>
        <w:t>n</w:t>
      </w:r>
      <w:r>
        <w:rPr>
          <w:rFonts w:ascii="宋体" w:hAnsi="宋体"/>
          <w:sz w:val="24"/>
        </w:rPr>
        <w:t>)我了(le)。</w:t>
      </w:r>
    </w:p>
    <w:p>
      <w:pPr>
        <w:ind w:firstLine="420"/>
      </w:pPr>
      <w:r>
        <w:rPr>
          <w:rFonts w:ascii="宋体" w:hAnsi="宋体"/>
          <w:sz w:val="24"/>
        </w:rPr>
        <w:t>你说(shuō)过(guò)的(de)话的(dí)确有(yǒu)道理。</w:t>
      </w:r>
    </w:p>
    <w:p>
      <w:pPr>
        <w:ind w:firstLine="420"/>
      </w:pPr>
      <w:r>
        <w:rPr>
          <w:rFonts w:ascii="宋体" w:hAnsi="宋体"/>
          <w:sz w:val="24"/>
        </w:rPr>
        <w:t>这(zhè)是一种(zhǒng)科学种(zhòng)田的(de)方法。</w:t>
      </w:r>
    </w:p>
    <w:p>
      <w:pPr>
        <w:ind w:firstLine="420"/>
      </w:pPr>
      <w:r>
        <w:rPr>
          <w:rFonts w:ascii="宋体" w:hAnsi="宋体"/>
          <w:sz w:val="24"/>
        </w:rPr>
        <w:t>我们抽空(kōng)去北(běi)京航空(kōng)航天学院玩一下吧(ba)。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ascii="宋体" w:hAnsi="宋体"/>
          <w:sz w:val="24"/>
        </w:rPr>
        <w:t>布尔什(shí)维克是什(shén)么(me)组织(zhī)</w:t>
      </w:r>
      <w:r>
        <w:rPr>
          <w:rFonts w:hint="eastAsia" w:ascii="宋体" w:hAnsi="宋体" w:eastAsia="宋体"/>
          <w:sz w:val="24"/>
          <w:lang w:eastAsia="zh-CN"/>
        </w:rPr>
        <w:t>。</w:t>
      </w:r>
      <w:bookmarkStart w:id="0" w:name="_GoBack"/>
      <w:bookmarkEnd w:id="0"/>
    </w:p>
    <w:p>
      <w:pPr>
        <w:ind w:firstLine="420"/>
      </w:pPr>
    </w:p>
    <w:p>
      <w:pPr>
        <w:ind w:firstLine="42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CF41F2"/>
    <w:rsid w:val="0A884675"/>
    <w:rsid w:val="1CF6606A"/>
    <w:rsid w:val="5501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292</Characters>
  <Lines>0</Lines>
  <Paragraphs>0</Paragraphs>
  <TotalTime>0</TotalTime>
  <ScaleCrop>false</ScaleCrop>
  <LinksUpToDate>false</LinksUpToDate>
  <CharactersWithSpaces>292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江震南</cp:lastModifiedBy>
  <dcterms:modified xsi:type="dcterms:W3CDTF">2024-10-12T10:46:55Z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D575CF7F0B4843BD8A2BF7087933B6A4_12</vt:lpwstr>
  </property>
</Properties>
</file>