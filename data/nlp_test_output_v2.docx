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(zhè)几(jī)天心里颇不(bú)宁(níng)静。今晚在院子里坐着(zhe)乘(chéng)凉(liáng)，忽然想起日日走过(guò)的(de)荷塘，在这(zhè)满月的(de)光里，总该另有(yǒu)一番(fān)样子吧(ba)。月亮渐(jiàn)渐(jiàn)地(de)升高了(le)，墙外马路上(shàng)孩子们的(de)欢笑，已经听不(bú)见(jiàn)了(le)；妻(qī)在屋里拍着(zhe)闰儿(er)，迷迷糊(hú)糊(hú)地(de)哼(hēng)着(zhe)眠歌。我悄(qiāo)悄(qiāo)地(dì)披了(le)大(dà)衫，带上(shàng)门出去。</w:t>
      </w:r>
    </w:p>
    <w:p>
      <w:r>
        <w:t>沿着(zháo)荷塘，是一条(tiáo)曲(qǔ)折(zhé)的(de)小煤屑路。这(zhè)是一条(tiáo)幽僻的(de)路；白天也少(shào)人走，夜晚更(gēng)加寂寞。荷塘四面，长着(zháo)许(xǔ)多树，蓊蓊郁郁的(de)。路的(de)一旁(páng)，是些(xiē)杨柳，和(hé)一些(xiē)不(bù)知(zhī)道名字的(de)树。没(méi)有(yǒu)月光的(de)晚上(shàng)，这(zhè)路上(shàng)阴森森的(de)，有(yǒu)些(xiē)怕人。今晚却很好(hǎo)，虽然月光也还(hái)是淡淡的(dì)。</w:t>
      </w:r>
    </w:p>
    <w:p>
      <w:r>
        <w:t>路上(shàng)只(zhī)我一个(gè)人，背(bēi)着(zhe)手踱着(zhe)。这(zhè)一片(piàn)天地(dì)好(hǎo)像是我的(de)；我也像超出了(le)平常的(de)自己，到了(le)另一个(gè)世界里。我爱热闹，也爱冷静；爱群居，也爱独处(chù)。</w:t>
      </w:r>
    </w:p>
    <w:p>
      <w:r>
        <w:t>像今晚上(shàng)，一个(gè)人在这(zhè)苍茫的(de)月下，什(shén)么(me)都(dū)可(kě)以想，什(shén)么(me)都(dū)可(kě)以不(bù)想，便(biàn)觉(jué)是个(gè)自由的(de)人。白天里一定要(yāo)做的(de)事，一定要(yāo)说(shuō)的(dí)话，现 在都(dōu)可(kě)不(bú)理。这(zhè)是独处(chù)的(de)妙处(chù)，我且(qiě)受用这(zhè)无边的(de)荷香月色(sè)好(hǎo)了(le)。</w:t>
      </w:r>
    </w:p>
    <w:p>
      <w:r>
        <w:t>曲(qǔ)曲(qǔ)折(zhé)折(zhé)的(de)荷塘上(shǎng)面，弥(mí)望的(de)是田田的(de)叶(yè)子。叶(yè)子出水很高，像亭亭的(de)舞女(nǚ)的(de)裙。层层的(de)叶(yè)子中(zhòng)间(jiān)，零星地(de)点缀着(zháo)些(xiē)白花，有(yǒu)袅娜(nà)地(dì)开着(zhe)的(de)，有(yǒu)羞涩地(de)打(dǎ)着(zháo)朵儿(er)的(de)；正(zhèng)如一粒粒的(de)明珠，又如碧天里的(de)星星，又如刚出浴的(de)美人。微风(fēng)过(guò)处(chù)，送来缕缕清香，仿佛(fú)远(yuǎn)处(chù)高楼上(shàng)渺茫的(de)歌声似(shì)的(dì)。</w:t>
      </w:r>
    </w:p>
    <w:p>
      <w:r>
        <w:t>忽然想起采(cǎi)莲的(de)事情来了(le)。采(cǎi)莲是江南(nán)的(de)旧俗，似(shì)乎很早就有(yǒu)，而六(liù)朝(cháo)时为(wèi)盛；从(cóng)诗歌里可(kě)以约(yuē)略知(zhī)道。采(cǎi)莲的(de)是少(shào)年的(de)女(nǚ)子，她(tā)们是荡着(zhe)小船，唱着(zhe)艳歌去的(de)。采(cǎi)莲人不(bú)用说(shuō)很多，还(hái)有(yǒu)看(kàn)采(cǎi)莲的(de)人。那(nà)是一个(gè)热闹的(de)季节(jié)，也是一个(gè)风(fēng)流的(de)季节(jié)。梁元帝《采(cǎi)莲赋》里说(shuō)得(de)好(hǎo)：</w:t>
      </w:r>
    </w:p>
    <w:p>
      <w:r>
        <w:t>于是妖童媛(yuàn)女(nǚ)，荡舟心许(xǔ)；鷁首徐回，兼传(zhuàn)羽杯；棹(zhào)将(jiāng)移而藻挂，船欲动而萍开。尔其(qí)纤(xiān)腰束素，迁延顾步；夏始春余，叶(yè)嫩花初，恐沾裳(chang2)而浅(qiǎn)笑，畏倾船而敛裾。</w:t>
      </w:r>
    </w:p>
    <w:p>
      <w:r>
        <w:t>可(kě)见(jiàn)当(dàng)时嬉游的(de)光景(jǐng)了(le)。这(zhè)真是有(yǒu)趣(qù)的(de)事，可(kě)惜我们现在早已无福消受了(le)。</w:t>
      </w:r>
    </w:p>
    <w:p>
      <w:r>
        <w:t>去朝(cháo)阳区(qū)，看(kān)看(kān)朝(zhāo)阳吧(ba)。</w:t>
      </w:r>
    </w:p>
    <w:p>
      <w:r>
        <w:t>他勤奋好(hǎo)学，总是取得(de)好(hǎo)成绩。</w:t>
      </w:r>
    </w:p>
    <w:p>
      <w:r>
        <w:t>他怀着(zháo)沉重(chóng)的(de)心情，重(chóng)新出发(fà)。</w:t>
      </w:r>
    </w:p>
    <w:p>
      <w:r>
        <w:t>干(gān)一行(háng)爱一行(háng)，你一定行(háng)的(de)。</w:t>
      </w:r>
    </w:p>
    <w:p>
      <w:r>
        <w:t>知(zhī)道了(le)，我了(liǎo)解(jiě)这(zhè)个(gè)事情的(de)严重(chóng)性。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