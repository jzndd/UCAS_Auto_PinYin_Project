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我兴(xīng)奋地(de)踏(tà)上(shang)这(zhè)片(piàn)土地(dì)。</w:t>
      </w:r>
    </w:p>
    <w:p>
      <w:r>
        <w:t>我怀着(zhe)沉重(zhòng)的(de)心情重(chóng)复地(de)哭诉。</w:t>
      </w:r>
    </w:p>
    <w:p>
      <w:r>
        <w:t>去银行(háng)取钱真是不(bù)虚此行(xíng)。</w:t>
      </w:r>
    </w:p>
    <w:p/>
    <w:p/>
    <w:p/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4N2E5ZWUxZmZiNTg0Y2Q3N2YwZGZiMzJhNDM3NjU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B50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江震南</cp:lastModifiedBy>
  <dcterms:modified xsi:type="dcterms:W3CDTF">2024-10-11T02:31:48Z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0AF32F5B426646ACA030AFD56216B45B_12</vt:lpwstr>
  </property>
</Properties>
</file>